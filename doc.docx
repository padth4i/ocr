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D23" w:rsidRDefault="00486D23">
      <w:bookmarkStart w:id="0" w:name="_GoBack"/>
      <w:bookmarkEnd w:id="0"/>
    </w:p>
    <w:p>
      <w:r>
        <w:t>ടെസ്റാക്കോക്ക് ഇഷ്ടം</w:t>
        <w:br/>
        <w:t>ശബ്ദമില്ലാത്തത് പരാജയം</w:t>
        <w:br/>
        <w:t>പശ്ചാത്തലങ്ങൾ</w:t>
      </w:r>
    </w:p>
    <w:p>
      <w:r>
        <w:t>IAOMIIEIV。</w:t>
        <w:br/>
        <w:br/>
        <w:t>Coltonそれは細胞のファイバーが悲しいオールラウンドで見つけた</w:t>
        <w:br/>
        <w:t>温帯と熱帯の気候で成長するパンツ。個人</w:t>
        <w:br/>
        <w:t>rm：vm o〜5in '〜2m knyh Indは絹のような光沢を持ち、</w:t>
        <w:br/>
        <w:t>それはです。 'er。重大な事件の間に失われた！製造。</w:t>
        <w:br/>
        <w:t>それは特別な仕上げのp（ocess。）によって採掘することができます。</w:t>
        <w:br/>
        <w:t>olはfi値が0のときに最も瞬間的な量子化です！</w:t>
        <w:br/>
        <w:t>綿、そしてそのsuplcとして知られています。顕微鏡の下でそれが現れる：</w:t>
        <w:br/>
        <w:t>私は種の上から上に向かって太い縁を持つリボンを鈍らせたように</w:t>
        <w:br/>
        <w:t>（rec end;直径の尿：111032から1:00:43まで、そこに</w:t>
        <w:br/>
        <w:t>1インチあたり300から息子のねじれまで0！ 1mg。の不規則性</w:t>
        <w:br/>
        <w:t>cdgu nnkuそれは可能でも、shon-mpled canonを回転させることができます</w:t>
        <w:br/>
        <w:t>バン：buenon o！互いの母親：adjmtファイブの。</w:t>
        <w:br/>
        <w:t>Fla 7：hl "！ではない（彼は同じことをしていて、それができなかった</w:t>
        <w:br/>
        <w:t>それは罰金ではありませんでした。</w:t>
        <w:br/>
        <w:br/>
        <w:t>lmpo fl fl wovkはTcxnk nslimte Indによって行われています。</w:t>
        <w:br/>
        <w:t>イギリスの綿工業研究協会vunons djrectiom</w:t>
        <w:br/>
        <w:t>私は原材料のアイデアを排除することを目指しています。</w:t>
        <w:br/>
        <w:t>そのプロセスを防ぎ、安全を確保し、</w:t>
        <w:br/>
        <w:t>偶然のo1のヤムイムは、ほとんどのmum lndepudall</w:t>
        <w:br/>
        <w:t>あなたは私を邪魔しています。 [またはexampk、私は！されている</w:t>
      </w:r>
    </w:p>
    <w:sectPr w:rsidR="00486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656B"/>
    <w:rsid w:val="001E69F1"/>
    <w:rsid w:val="001F05BF"/>
    <w:rsid w:val="0029639D"/>
    <w:rsid w:val="00326F90"/>
    <w:rsid w:val="00486D23"/>
    <w:rsid w:val="005F17DE"/>
    <w:rsid w:val="00AA1D8D"/>
    <w:rsid w:val="00AB6A3B"/>
    <w:rsid w:val="00B47730"/>
    <w:rsid w:val="00BD6029"/>
    <w:rsid w:val="00C304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A986D-6493-4C41-A27D-5F46973B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cp:lastModifiedBy>
  <cp:revision>8</cp:revision>
  <dcterms:created xsi:type="dcterms:W3CDTF">2013-12-23T23:15:00Z</dcterms:created>
  <dcterms:modified xsi:type="dcterms:W3CDTF">2018-10-25T15:00:00Z</dcterms:modified>
  <cp:category/>
</cp:coreProperties>
</file>